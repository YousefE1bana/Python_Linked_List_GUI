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EB63" w14:textId="77777777" w:rsidR="00390340" w:rsidRPr="005C4957" w:rsidRDefault="00000000" w:rsidP="005C4957">
      <w:pPr>
        <w:pStyle w:val="Title"/>
        <w:jc w:val="center"/>
        <w:rPr>
          <w:b/>
          <w:bCs/>
        </w:rPr>
      </w:pPr>
      <w:r w:rsidRPr="005C4957">
        <w:rPr>
          <w:b/>
          <w:bCs/>
        </w:rPr>
        <w:t>License and Code Details</w:t>
      </w:r>
    </w:p>
    <w:p w14:paraId="45A118EC" w14:textId="77777777" w:rsidR="00390340" w:rsidRDefault="00000000">
      <w:r>
        <w:t>Code written by: Yousef Osama</w:t>
      </w:r>
    </w:p>
    <w:p w14:paraId="5045E083" w14:textId="77777777" w:rsidR="00390340" w:rsidRDefault="00000000">
      <w:r>
        <w:t>Student at the Faculty of Computers and Information, Egyptian Chinese University</w:t>
      </w:r>
    </w:p>
    <w:p w14:paraId="23C2E612" w14:textId="77777777" w:rsidR="00390340" w:rsidRDefault="00000000">
      <w:pPr>
        <w:rPr>
          <w:rtl/>
        </w:rPr>
      </w:pPr>
      <w:r>
        <w:t xml:space="preserve">The code took </w:t>
      </w:r>
      <w:r w:rsidRPr="005C4957">
        <w:rPr>
          <w:b/>
          <w:bCs/>
        </w:rPr>
        <w:t>17</w:t>
      </w:r>
      <w:r>
        <w:t xml:space="preserve"> hours to write after completing a full course in Python.</w:t>
      </w:r>
    </w:p>
    <w:p w14:paraId="737D20ED" w14:textId="7481DF06" w:rsidR="005C4957" w:rsidRDefault="005C4957">
      <w:r>
        <w:t>Date: 25-June-2024</w:t>
      </w:r>
    </w:p>
    <w:p w14:paraId="07010A46" w14:textId="77777777" w:rsidR="00390340" w:rsidRDefault="00000000">
      <w:pPr>
        <w:pStyle w:val="Heading1"/>
      </w:pPr>
      <w:r>
        <w:t>Code Explanation:</w:t>
      </w:r>
    </w:p>
    <w:p w14:paraId="4DF3C8B7" w14:textId="77777777" w:rsidR="00390340" w:rsidRDefault="00000000">
      <w:r w:rsidRPr="005C4957">
        <w:rPr>
          <w:b/>
          <w:bCs/>
          <w:sz w:val="24"/>
          <w:szCs w:val="24"/>
        </w:rPr>
        <w:t>__init__(self, root):</w:t>
      </w:r>
      <w:r>
        <w:t xml:space="preserve"> This is the constructor method for the LinkList class. It initializes the properties when creating an instance of the class, including the 'root' which is the Tkinter window.</w:t>
      </w:r>
    </w:p>
    <w:p w14:paraId="1C67F18B" w14:textId="77777777" w:rsidR="00390340" w:rsidRDefault="00000000">
      <w:r w:rsidRPr="005C4957">
        <w:rPr>
          <w:b/>
          <w:bCs/>
          <w:sz w:val="24"/>
          <w:szCs w:val="24"/>
        </w:rPr>
        <w:t>heading_with_label_subheading(self):</w:t>
      </w:r>
      <w:r>
        <w:t xml:space="preserve"> This method creates the header and subheading for the linked list interface.</w:t>
      </w:r>
    </w:p>
    <w:p w14:paraId="5AAA2BE6" w14:textId="77777777" w:rsidR="00390340" w:rsidRDefault="00000000">
      <w:r w:rsidRPr="005C4957">
        <w:rPr>
          <w:b/>
          <w:bCs/>
          <w:sz w:val="24"/>
          <w:szCs w:val="24"/>
        </w:rPr>
        <w:t>make_start_with_other(self):</w:t>
      </w:r>
      <w:r>
        <w:t xml:space="preserve"> This method is likely used to initiate other configurations or start operations related to the linked list.</w:t>
      </w:r>
    </w:p>
    <w:p w14:paraId="4D62FE8E" w14:textId="77777777" w:rsidR="00390340" w:rsidRDefault="00000000">
      <w:r w:rsidRPr="005C4957">
        <w:rPr>
          <w:b/>
          <w:bCs/>
          <w:sz w:val="24"/>
          <w:szCs w:val="24"/>
        </w:rPr>
        <w:t>make_btn(self):</w:t>
      </w:r>
      <w:r>
        <w:t xml:space="preserve"> This method creates buttons on the Tkinter window for the user interface.</w:t>
      </w:r>
    </w:p>
    <w:p w14:paraId="69CC6BEB" w14:textId="77777777" w:rsidR="00390340" w:rsidRDefault="00000000">
      <w:r w:rsidRPr="005C4957">
        <w:rPr>
          <w:b/>
          <w:bCs/>
          <w:sz w:val="24"/>
          <w:szCs w:val="24"/>
        </w:rPr>
        <w:t>set_of_input_method(self):</w:t>
      </w:r>
      <w:r>
        <w:t xml:space="preserve"> This method defines the input methods available to the user, such as text boxes or buttons.</w:t>
      </w:r>
    </w:p>
    <w:p w14:paraId="62550A82" w14:textId="77777777" w:rsidR="00390340" w:rsidRDefault="00000000">
      <w:r w:rsidRPr="005C4957">
        <w:rPr>
          <w:b/>
          <w:bCs/>
          <w:sz w:val="24"/>
          <w:szCs w:val="24"/>
        </w:rPr>
        <w:t>checking_of_existence(self):</w:t>
      </w:r>
      <w:r>
        <w:t xml:space="preserve"> This method checks for the existence of a specific element or node in the linked list.</w:t>
      </w:r>
    </w:p>
    <w:p w14:paraId="73810BE5" w14:textId="77777777" w:rsidR="00390340" w:rsidRDefault="00000000">
      <w:r w:rsidRPr="005C4957">
        <w:rPr>
          <w:b/>
          <w:bCs/>
          <w:sz w:val="24"/>
          <w:szCs w:val="24"/>
        </w:rPr>
        <w:t>make_node_with_label(self, take_notation):</w:t>
      </w:r>
      <w:r>
        <w:t xml:space="preserve"> This method creates a new node in the linked list with a label or notation provided as input.</w:t>
      </w:r>
    </w:p>
    <w:p w14:paraId="38B234E5" w14:textId="77777777" w:rsidR="00390340" w:rsidRDefault="00000000">
      <w:r w:rsidRPr="005C4957">
        <w:rPr>
          <w:b/>
          <w:bCs/>
          <w:sz w:val="24"/>
          <w:szCs w:val="24"/>
        </w:rPr>
        <w:t>input_take(self, take_notation):</w:t>
      </w:r>
      <w:r>
        <w:t xml:space="preserve"> This method captures the user's input for adding a new node in the linked list.</w:t>
      </w:r>
    </w:p>
    <w:p w14:paraId="27A413D4" w14:textId="77777777" w:rsidR="00390340" w:rsidRDefault="00000000">
      <w:r w:rsidRPr="005C4957">
        <w:rPr>
          <w:b/>
          <w:bCs/>
          <w:sz w:val="24"/>
          <w:szCs w:val="24"/>
        </w:rPr>
        <w:t>make_main_container_with_node_value_set_and_next_arrow_creation(self, take_notation):</w:t>
      </w:r>
      <w:r>
        <w:t xml:space="preserve"> This method sets up the main container and creates nodes with values, linking them with arrows to represent the linked list.</w:t>
      </w:r>
    </w:p>
    <w:p w14:paraId="5C996F4D" w14:textId="77777777" w:rsidR="00390340" w:rsidRDefault="00000000">
      <w:r w:rsidRPr="005C4957">
        <w:rPr>
          <w:b/>
          <w:bCs/>
          <w:sz w:val="24"/>
          <w:szCs w:val="24"/>
        </w:rPr>
        <w:t>calculate_average(self):</w:t>
      </w:r>
      <w:r>
        <w:t xml:space="preserve"> This method calculates the average of values in the linked list, likely used to compute the mean of node data.</w:t>
      </w:r>
    </w:p>
    <w:p w14:paraId="054FBB29" w14:textId="77777777" w:rsidR="00390340" w:rsidRDefault="00000000">
      <w:r w:rsidRPr="005C4957">
        <w:rPr>
          <w:b/>
          <w:bCs/>
          <w:sz w:val="24"/>
          <w:szCs w:val="24"/>
        </w:rPr>
        <w:t>update_node_input(self):</w:t>
      </w:r>
      <w:r>
        <w:t xml:space="preserve"> This method updates the input for a specific node in the list.</w:t>
      </w:r>
    </w:p>
    <w:p w14:paraId="5ECBD3BB" w14:textId="77777777" w:rsidR="00390340" w:rsidRDefault="00000000">
      <w:r w:rsidRPr="005C4957">
        <w:rPr>
          <w:b/>
          <w:bCs/>
          <w:sz w:val="24"/>
          <w:szCs w:val="24"/>
        </w:rPr>
        <w:lastRenderedPageBreak/>
        <w:t>update_node(self):</w:t>
      </w:r>
      <w:r>
        <w:t xml:space="preserve"> This method performs the update operation on a specific node in the linked list.</w:t>
      </w:r>
    </w:p>
    <w:p w14:paraId="4C86A3D8" w14:textId="77777777" w:rsidR="00390340" w:rsidRDefault="00000000">
      <w:r w:rsidRPr="005C4957">
        <w:rPr>
          <w:b/>
          <w:bCs/>
          <w:sz w:val="24"/>
          <w:szCs w:val="24"/>
        </w:rPr>
        <w:t>perform_update(self, position):</w:t>
      </w:r>
      <w:r>
        <w:t xml:space="preserve"> This method updates the node at the given position in the list.</w:t>
      </w:r>
    </w:p>
    <w:p w14:paraId="6448796C" w14:textId="77777777" w:rsidR="00390340" w:rsidRDefault="00000000">
      <w:r w:rsidRPr="005C4957">
        <w:rPr>
          <w:b/>
          <w:bCs/>
          <w:sz w:val="24"/>
          <w:szCs w:val="24"/>
        </w:rPr>
        <w:t>search_node_input(self):</w:t>
      </w:r>
      <w:r>
        <w:t xml:space="preserve"> This method accepts input to search for a specific node in the linked list.</w:t>
      </w:r>
    </w:p>
    <w:p w14:paraId="4B6709E9" w14:textId="77777777" w:rsidR="00390340" w:rsidRDefault="00000000">
      <w:r w:rsidRPr="005C4957">
        <w:rPr>
          <w:b/>
          <w:bCs/>
          <w:sz w:val="24"/>
          <w:szCs w:val="24"/>
        </w:rPr>
        <w:t>search_node(self):</w:t>
      </w:r>
      <w:r>
        <w:t xml:space="preserve"> This method searches for a node in the linked list based on user input.</w:t>
      </w:r>
    </w:p>
    <w:p w14:paraId="4AF41C24" w14:textId="77777777" w:rsidR="00390340" w:rsidRDefault="00000000">
      <w:r w:rsidRPr="005C4957">
        <w:rPr>
          <w:b/>
          <w:bCs/>
          <w:sz w:val="24"/>
          <w:szCs w:val="24"/>
        </w:rPr>
        <w:t>insert_node(self, take_notation):</w:t>
      </w:r>
      <w:r>
        <w:t xml:space="preserve"> This method inserts a new node at the appropriate position in the linked list.</w:t>
      </w:r>
    </w:p>
    <w:p w14:paraId="11E86B85" w14:textId="77777777" w:rsidR="00390340" w:rsidRDefault="00000000">
      <w:r w:rsidRPr="005C4957">
        <w:rPr>
          <w:b/>
          <w:bCs/>
          <w:sz w:val="24"/>
          <w:szCs w:val="24"/>
        </w:rPr>
        <w:t>reset_with_store(self, take_notation):</w:t>
      </w:r>
      <w:r>
        <w:t xml:space="preserve"> This method resets the list with stored values, possibly to clear or reinitialize the list.</w:t>
      </w:r>
    </w:p>
    <w:p w14:paraId="1C718A03" w14:textId="77777777" w:rsidR="00390340" w:rsidRDefault="00000000">
      <w:r w:rsidRPr="005C4957">
        <w:rPr>
          <w:b/>
          <w:bCs/>
          <w:sz w:val="24"/>
          <w:szCs w:val="24"/>
        </w:rPr>
        <w:t>delete_last_node(self, locator):</w:t>
      </w:r>
      <w:r>
        <w:t xml:space="preserve"> This method deletes the last node in the linked list.</w:t>
      </w:r>
    </w:p>
    <w:p w14:paraId="4AC84D83" w14:textId="77777777" w:rsidR="00390340" w:rsidRDefault="00000000">
      <w:r w:rsidRPr="005C4957">
        <w:rPr>
          <w:b/>
          <w:bCs/>
          <w:sz w:val="24"/>
          <w:szCs w:val="24"/>
        </w:rPr>
        <w:t>delete_first_node(self):</w:t>
      </w:r>
      <w:r>
        <w:t xml:space="preserve"> This method deletes the first node in the linked list.</w:t>
      </w:r>
    </w:p>
    <w:p w14:paraId="01526BD1" w14:textId="77777777" w:rsidR="00390340" w:rsidRDefault="00000000">
      <w:r w:rsidRPr="005C4957">
        <w:rPr>
          <w:b/>
          <w:bCs/>
          <w:sz w:val="24"/>
          <w:szCs w:val="24"/>
        </w:rPr>
        <w:t>delete_single_node_infrastructure(self):</w:t>
      </w:r>
      <w:r>
        <w:t xml:space="preserve"> This method sets up the infrastructure for deleting a single node in the linked list.</w:t>
      </w:r>
    </w:p>
    <w:p w14:paraId="51FEE081" w14:textId="77777777" w:rsidR="00390340" w:rsidRDefault="00000000">
      <w:r w:rsidRPr="005C4957">
        <w:rPr>
          <w:b/>
          <w:bCs/>
          <w:sz w:val="24"/>
          <w:szCs w:val="24"/>
        </w:rPr>
        <w:t>delete_single_node(self):</w:t>
      </w:r>
      <w:r>
        <w:t xml:space="preserve"> This method deletes a specific node based on the user input.</w:t>
      </w:r>
    </w:p>
    <w:sectPr w:rsidR="00390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247031">
    <w:abstractNumId w:val="8"/>
  </w:num>
  <w:num w:numId="2" w16cid:durableId="2018995265">
    <w:abstractNumId w:val="6"/>
  </w:num>
  <w:num w:numId="3" w16cid:durableId="1939291236">
    <w:abstractNumId w:val="5"/>
  </w:num>
  <w:num w:numId="4" w16cid:durableId="900141914">
    <w:abstractNumId w:val="4"/>
  </w:num>
  <w:num w:numId="5" w16cid:durableId="2054497484">
    <w:abstractNumId w:val="7"/>
  </w:num>
  <w:num w:numId="6" w16cid:durableId="71437462">
    <w:abstractNumId w:val="3"/>
  </w:num>
  <w:num w:numId="7" w16cid:durableId="199634987">
    <w:abstractNumId w:val="2"/>
  </w:num>
  <w:num w:numId="8" w16cid:durableId="998536547">
    <w:abstractNumId w:val="1"/>
  </w:num>
  <w:num w:numId="9" w16cid:durableId="182099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A25"/>
    <w:rsid w:val="0029639D"/>
    <w:rsid w:val="00326F90"/>
    <w:rsid w:val="00390340"/>
    <w:rsid w:val="005C49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4AB47"/>
  <w14:defaultImageDpi w14:val="300"/>
  <w15:docId w15:val="{68234C49-51E3-40D1-923A-2C2D20C3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Yousif Osama Abd Elhameed Ali Abd Elhameed</cp:lastModifiedBy>
  <cp:revision>2</cp:revision>
  <dcterms:created xsi:type="dcterms:W3CDTF">2013-12-23T23:15:00Z</dcterms:created>
  <dcterms:modified xsi:type="dcterms:W3CDTF">2024-12-26T13:38:00Z</dcterms:modified>
  <cp:category/>
</cp:coreProperties>
</file>